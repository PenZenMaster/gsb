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Scope Document: RankRocket Google Site Builder</w:t>
      </w:r>
    </w:p>
    <w:p>
      <w:pPr>
        <w:pStyle w:val="Heading1"/>
      </w:pPr>
      <w:r>
        <w:t>1. Project Objective</w:t>
      </w:r>
    </w:p>
    <w:p>
      <w:r>
        <w:t>To create a scalable, AI-powered system that reads a client’s XML sitemap and replicates their website’s structure and content into automatically generated Google Sites. The solution will bypass the limitations of Google's official APIs using a Drive-based site duplication approach, combined with AI-generated Docs, Slides, and Sheets to simulate and embed content within each Google Site.</w:t>
      </w:r>
    </w:p>
    <w:p>
      <w:pPr>
        <w:pStyle w:val="Heading1"/>
      </w:pPr>
      <w:r>
        <w:t>2. Key Limitations of Google Sites API</w:t>
      </w:r>
    </w:p>
    <w:p>
      <w:r>
        <w:t>- ❌ Cannot programmatically create a new Google Site from scratch.</w:t>
      </w:r>
    </w:p>
    <w:p>
      <w:r>
        <w:t>- ❌ Cannot programmatically add or remove pages from a site.</w:t>
      </w:r>
    </w:p>
    <w:p>
      <w:r>
        <w:t>- ❌ Cannot programmatically edit site navigation or layout.</w:t>
      </w:r>
    </w:p>
    <w:p>
      <w:r>
        <w:t>- ✅ Can duplicate an existing Google Site using Google Drive API.</w:t>
      </w:r>
    </w:p>
    <w:p>
      <w:r>
        <w:t>- ✅ Can embed Google Docs, Slides, and Sheets into a Site.</w:t>
      </w:r>
    </w:p>
    <w:p>
      <w:r>
        <w:t>- ✅ Can create Docs/Slides/Sheets dynamically via Google APIs.</w:t>
      </w:r>
    </w:p>
    <w:p>
      <w:pPr>
        <w:pStyle w:val="Heading1"/>
      </w:pPr>
      <w:r>
        <w:t>3. Strategic Workaround Plan</w:t>
      </w:r>
    </w:p>
    <w:p>
      <w:r>
        <w:t>- Maintain a master Google Site template.</w:t>
      </w:r>
    </w:p>
    <w:p>
      <w:r>
        <w:t>- Use Google Drive API to duplicate the template for each site instance.</w:t>
      </w:r>
    </w:p>
    <w:p>
      <w:r>
        <w:t>- Automatically generate AI content (text + image) based on sitemap structure.</w:t>
      </w:r>
    </w:p>
    <w:p>
      <w:r>
        <w:t>- For each page in the sitemap:</w:t>
      </w:r>
    </w:p>
    <w:p>
      <w:r>
        <w:t xml:space="preserve">  - Generate a Google Doc to represent that page’s content.</w:t>
      </w:r>
    </w:p>
    <w:p>
      <w:r>
        <w:t xml:space="preserve">  - Optionally generate a hidden sub-page Doc (for supporting content, LSI, etc).</w:t>
      </w:r>
    </w:p>
    <w:p>
      <w:r>
        <w:t xml:space="preserve">  - Embed these documents within the duplicated site.</w:t>
      </w:r>
    </w:p>
    <w:p>
      <w:r>
        <w:t>- Maintain naming, folder structure, and share links per site.</w:t>
      </w:r>
    </w:p>
    <w:p>
      <w:pPr>
        <w:pStyle w:val="Heading1"/>
      </w:pPr>
      <w:r>
        <w:t>4. Phase 1 Development Plan with Estimates</w:t>
      </w:r>
    </w:p>
    <w:p>
      <w:r>
        <w:t>• Parse XML Sitemap and extract URL structure — Est. 2 hrs + QA buffer ≈ 2.66 hrs</w:t>
      </w:r>
    </w:p>
    <w:p>
      <w:r>
        <w:t>• Extract page slugs and titles; prepare structure map — Est. 1 hrs + QA buffer ≈ 1.33 hrs</w:t>
      </w:r>
    </w:p>
    <w:p>
      <w:r>
        <w:t>• Authenticate via OAuth2 and validate token setup — Est. 1 hrs + QA buffer ≈ 1.33 hrs</w:t>
      </w:r>
    </w:p>
    <w:p>
      <w:r>
        <w:t>• Clone base Google Site template via Drive API — Est. 2 hrs + QA buffer ≈ 2.66 hrs</w:t>
      </w:r>
    </w:p>
    <w:p>
      <w:r>
        <w:t>• Create Google Docs per page with AI-generated content — Est. 3 hrs + QA buffer ≈ 3.99 hrs</w:t>
      </w:r>
    </w:p>
    <w:p>
      <w:r>
        <w:t>• Generate DALL·E images (via API) per page topic and insert into Docs — Est. 2 hrs + QA buffer ≈ 2.66 hrs</w:t>
      </w:r>
    </w:p>
    <w:p>
      <w:r>
        <w:t>• Organize Docs and assets into Drive folders per site — Est. 1 hrs + QA buffer ≈ 1.33 hrs</w:t>
      </w:r>
    </w:p>
    <w:p>
      <w:r>
        <w:t>• Embed Docs into the cloned site manually or via reusable embed framework — Est. 2 hrs + QA buffer ≈ 2.66 hrs</w:t>
      </w:r>
    </w:p>
    <w:p>
      <w:r>
        <w:t>• Log and store each created site ID and public URL — Est. 1 hrs + QA buffer ≈ 1.33 hrs</w:t>
      </w:r>
    </w:p>
    <w:p>
      <w:r>
        <w:br/>
        <w:t>🧠 Total Estimated Time: ≈ 19.95 hours (including QA)</w:t>
      </w:r>
    </w:p>
    <w:p>
      <w:pPr>
        <w:pStyle w:val="Heading1"/>
      </w:pPr>
      <w:r>
        <w:t>5. Optional Enhancements</w:t>
      </w:r>
    </w:p>
    <w:p>
      <w:r>
        <w:t>- Admin UI to manage template switching, status monitoring, and batch job control (4–6 hrs).</w:t>
      </w:r>
    </w:p>
    <w:p>
      <w:r>
        <w:t>- Google Ads integration after API token is fully approved (3 hrs).</w:t>
      </w:r>
    </w:p>
    <w:p>
      <w:r>
        <w:t>- SEO toolkit: LSI keyword injection, geo-content generation, structured data markup (5 hrs).</w:t>
      </w:r>
    </w:p>
    <w:p>
      <w:pPr>
        <w:pStyle w:val="Heading1"/>
      </w:pPr>
      <w:r>
        <w:t>6. Project Benefits</w:t>
      </w:r>
    </w:p>
    <w:p>
      <w:r>
        <w:t>- Mass generation of branded Google Sites from real website blueprints.</w:t>
      </w:r>
    </w:p>
    <w:p>
      <w:r>
        <w:t>- Fully automated, scalable, and cloud-based.</w:t>
      </w:r>
    </w:p>
    <w:p>
      <w:r>
        <w:t>- Human-quality content generation powered by GPT &amp; DALL·E.</w:t>
      </w:r>
    </w:p>
    <w:p>
      <w:r>
        <w:t>- No third-party software dependency. Skippy-powered all the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